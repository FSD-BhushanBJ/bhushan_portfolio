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D464B" w14:textId="2BB70EF0" w:rsidR="007C1A71" w:rsidRDefault="00000000">
      <w:pPr>
        <w:pStyle w:val="Title"/>
      </w:pPr>
      <w:r>
        <w:t xml:space="preserve">Project Documentation </w:t>
      </w:r>
      <w:r w:rsidR="00303FC2">
        <w:t xml:space="preserve">– Anjana </w:t>
      </w:r>
      <w:proofErr w:type="spellStart"/>
      <w:r w:rsidR="00303FC2">
        <w:t>Automobiles.Ltd</w:t>
      </w:r>
      <w:proofErr w:type="spellEnd"/>
    </w:p>
    <w:p w14:paraId="128E9233" w14:textId="77777777" w:rsidR="007C1A71" w:rsidRDefault="00000000">
      <w:pPr>
        <w:pStyle w:val="Heading1"/>
      </w:pPr>
      <w:r>
        <w:t>📌 Project Name</w:t>
      </w:r>
    </w:p>
    <w:p w14:paraId="028B7809" w14:textId="0193F0D3" w:rsidR="007C1A71" w:rsidRPr="00303FC2" w:rsidRDefault="00303FC2">
      <w:pPr>
        <w:rPr>
          <w:b/>
          <w:bCs/>
        </w:rPr>
      </w:pPr>
      <w:r w:rsidRPr="00303FC2">
        <w:rPr>
          <w:b/>
          <w:bCs/>
        </w:rPr>
        <w:t xml:space="preserve">Anjana </w:t>
      </w:r>
      <w:proofErr w:type="spellStart"/>
      <w:r w:rsidRPr="00303FC2">
        <w:rPr>
          <w:b/>
          <w:bCs/>
        </w:rPr>
        <w:t>Automobiles</w:t>
      </w:r>
      <w:r w:rsidR="00000000" w:rsidRPr="00303FC2">
        <w:rPr>
          <w:b/>
          <w:bCs/>
        </w:rPr>
        <w:t>.Ltd</w:t>
      </w:r>
      <w:proofErr w:type="spellEnd"/>
      <w:r w:rsidR="00000000" w:rsidRPr="00303FC2">
        <w:rPr>
          <w:b/>
          <w:bCs/>
        </w:rPr>
        <w:t xml:space="preserve"> – Official Company Website</w:t>
      </w:r>
    </w:p>
    <w:p w14:paraId="3B88AC04" w14:textId="77777777" w:rsidR="007C1A71" w:rsidRDefault="00000000">
      <w:pPr>
        <w:pStyle w:val="Heading1"/>
      </w:pPr>
      <w:r>
        <w:t>🎯 Target Audience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1A71" w14:paraId="4157874C" w14:textId="77777777">
        <w:tc>
          <w:tcPr>
            <w:tcW w:w="4320" w:type="dxa"/>
          </w:tcPr>
          <w:p w14:paraId="053BD885" w14:textId="77777777" w:rsidR="007C1A71" w:rsidRPr="00303FC2" w:rsidRDefault="00000000">
            <w:pPr>
              <w:rPr>
                <w:b/>
                <w:bCs/>
              </w:rPr>
            </w:pPr>
            <w:r w:rsidRPr="00303FC2">
              <w:rPr>
                <w:b/>
                <w:bCs/>
              </w:rPr>
              <w:t>Target Group</w:t>
            </w:r>
          </w:p>
        </w:tc>
        <w:tc>
          <w:tcPr>
            <w:tcW w:w="4320" w:type="dxa"/>
          </w:tcPr>
          <w:p w14:paraId="63EE203C" w14:textId="77777777" w:rsidR="007C1A71" w:rsidRPr="00303FC2" w:rsidRDefault="00000000">
            <w:pPr>
              <w:rPr>
                <w:b/>
                <w:bCs/>
              </w:rPr>
            </w:pPr>
            <w:r w:rsidRPr="00303FC2">
              <w:rPr>
                <w:b/>
                <w:bCs/>
              </w:rPr>
              <w:t>Description</w:t>
            </w:r>
          </w:p>
        </w:tc>
      </w:tr>
      <w:tr w:rsidR="00303FC2" w14:paraId="63006429" w14:textId="77777777" w:rsidTr="00FA3FBC">
        <w:tc>
          <w:tcPr>
            <w:tcW w:w="4320" w:type="dxa"/>
          </w:tcPr>
          <w:p w14:paraId="55EE3EDB" w14:textId="2A83E394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🚗</w:t>
            </w:r>
            <w:r w:rsidRPr="00303FC2">
              <w:rPr>
                <w:b/>
                <w:bCs/>
              </w:rPr>
              <w:t xml:space="preserve"> Vehicles Owners</w:t>
            </w:r>
          </w:p>
        </w:tc>
        <w:tc>
          <w:tcPr>
            <w:tcW w:w="4320" w:type="dxa"/>
            <w:vAlign w:val="center"/>
          </w:tcPr>
          <w:p w14:paraId="2FEE4601" w14:textId="0D709BED" w:rsidR="00303FC2" w:rsidRDefault="00303FC2" w:rsidP="00303FC2">
            <w:r w:rsidRPr="004B0A70">
              <w:t xml:space="preserve">Car, bike, and scooter owners in </w:t>
            </w:r>
            <w:proofErr w:type="spellStart"/>
            <w:r w:rsidRPr="004B0A70">
              <w:t>Katol</w:t>
            </w:r>
            <w:proofErr w:type="spellEnd"/>
            <w:r w:rsidRPr="004B0A70">
              <w:t xml:space="preserve"> and nearby regions needing service, repairs, or parts</w:t>
            </w:r>
          </w:p>
        </w:tc>
      </w:tr>
      <w:tr w:rsidR="00303FC2" w14:paraId="26320772" w14:textId="77777777" w:rsidTr="00E3150C">
        <w:tc>
          <w:tcPr>
            <w:tcW w:w="4320" w:type="dxa"/>
            <w:vAlign w:val="center"/>
          </w:tcPr>
          <w:p w14:paraId="210F63E5" w14:textId="77806BF9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🛠️</w:t>
            </w:r>
            <w:r w:rsidRPr="004B0A70">
              <w:rPr>
                <w:b/>
                <w:bCs/>
              </w:rPr>
              <w:t xml:space="preserve"> Mechanics &amp; Technicians</w:t>
            </w:r>
          </w:p>
        </w:tc>
        <w:tc>
          <w:tcPr>
            <w:tcW w:w="4320" w:type="dxa"/>
            <w:vAlign w:val="center"/>
          </w:tcPr>
          <w:p w14:paraId="66780A5A" w14:textId="69125B51" w:rsidR="00303FC2" w:rsidRPr="00303FC2" w:rsidRDefault="00303FC2" w:rsidP="00303FC2">
            <w:r w:rsidRPr="004B0A70">
              <w:t>Professionals looking for genuine spare parts and tools</w:t>
            </w:r>
          </w:p>
        </w:tc>
      </w:tr>
      <w:tr w:rsidR="00303FC2" w14:paraId="748F76A0" w14:textId="77777777" w:rsidTr="00E3150C">
        <w:tc>
          <w:tcPr>
            <w:tcW w:w="4320" w:type="dxa"/>
            <w:vAlign w:val="center"/>
          </w:tcPr>
          <w:p w14:paraId="685477B4" w14:textId="1C8D64A4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🚚</w:t>
            </w:r>
            <w:r w:rsidRPr="004B0A70">
              <w:rPr>
                <w:b/>
                <w:bCs/>
              </w:rPr>
              <w:t xml:space="preserve"> Fleet Owners</w:t>
            </w:r>
          </w:p>
        </w:tc>
        <w:tc>
          <w:tcPr>
            <w:tcW w:w="4320" w:type="dxa"/>
            <w:vAlign w:val="center"/>
          </w:tcPr>
          <w:p w14:paraId="0B8125B0" w14:textId="6D7EFFAA" w:rsidR="00303FC2" w:rsidRPr="00303FC2" w:rsidRDefault="00303FC2" w:rsidP="00303FC2">
            <w:r w:rsidRPr="004B0A70">
              <w:t>Transport companies needing regular servicing for multiple vehicles</w:t>
            </w:r>
          </w:p>
        </w:tc>
      </w:tr>
      <w:tr w:rsidR="00303FC2" w14:paraId="78F7BC1A" w14:textId="77777777" w:rsidTr="00E3150C">
        <w:tc>
          <w:tcPr>
            <w:tcW w:w="4320" w:type="dxa"/>
            <w:vAlign w:val="center"/>
          </w:tcPr>
          <w:p w14:paraId="3EC6BFFA" w14:textId="25BF8D4B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🏢</w:t>
            </w:r>
            <w:r w:rsidRPr="004B0A70">
              <w:rPr>
                <w:b/>
                <w:bCs/>
              </w:rPr>
              <w:t xml:space="preserve"> Corporate Clients</w:t>
            </w:r>
          </w:p>
        </w:tc>
        <w:tc>
          <w:tcPr>
            <w:tcW w:w="4320" w:type="dxa"/>
            <w:vAlign w:val="center"/>
          </w:tcPr>
          <w:p w14:paraId="69BFAA5E" w14:textId="46DBD79F" w:rsidR="00303FC2" w:rsidRPr="00303FC2" w:rsidRDefault="00303FC2" w:rsidP="00303FC2">
            <w:r w:rsidRPr="004B0A70">
              <w:t>Companies needing annual maintenance contracts for their vehicles</w:t>
            </w:r>
          </w:p>
        </w:tc>
      </w:tr>
      <w:tr w:rsidR="00303FC2" w14:paraId="02D988CA" w14:textId="77777777" w:rsidTr="00E3150C">
        <w:tc>
          <w:tcPr>
            <w:tcW w:w="4320" w:type="dxa"/>
            <w:vAlign w:val="center"/>
          </w:tcPr>
          <w:p w14:paraId="52F8171F" w14:textId="43F9DC6B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🏍️</w:t>
            </w:r>
            <w:r w:rsidRPr="004B0A70">
              <w:rPr>
                <w:b/>
                <w:bCs/>
              </w:rPr>
              <w:t xml:space="preserve"> Two-Wheeler Enthusiasts</w:t>
            </w:r>
          </w:p>
        </w:tc>
        <w:tc>
          <w:tcPr>
            <w:tcW w:w="4320" w:type="dxa"/>
            <w:vAlign w:val="center"/>
          </w:tcPr>
          <w:p w14:paraId="129BECD6" w14:textId="37170173" w:rsidR="00303FC2" w:rsidRPr="00303FC2" w:rsidRDefault="00303FC2" w:rsidP="00303FC2">
            <w:r w:rsidRPr="004B0A70">
              <w:t>Riders looking for custom modifications, accessories, or performance upgrades</w:t>
            </w:r>
          </w:p>
        </w:tc>
      </w:tr>
      <w:tr w:rsidR="00303FC2" w14:paraId="3FA43D40" w14:textId="77777777" w:rsidTr="00E3150C">
        <w:tc>
          <w:tcPr>
            <w:tcW w:w="4320" w:type="dxa"/>
            <w:vAlign w:val="center"/>
          </w:tcPr>
          <w:p w14:paraId="6E6165F3" w14:textId="640ED655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🌐</w:t>
            </w:r>
            <w:r w:rsidRPr="004B0A70">
              <w:rPr>
                <w:b/>
                <w:bCs/>
              </w:rPr>
              <w:t xml:space="preserve"> Online Visitors</w:t>
            </w:r>
          </w:p>
        </w:tc>
        <w:tc>
          <w:tcPr>
            <w:tcW w:w="4320" w:type="dxa"/>
            <w:vAlign w:val="center"/>
          </w:tcPr>
          <w:p w14:paraId="299120CE" w14:textId="70BA41B7" w:rsidR="00303FC2" w:rsidRPr="00303FC2" w:rsidRDefault="00303FC2" w:rsidP="00303FC2">
            <w:r w:rsidRPr="004B0A70">
              <w:t>People searching for automobile services via Google, Facebook, Instagram, WhatsApp</w:t>
            </w:r>
          </w:p>
        </w:tc>
      </w:tr>
      <w:tr w:rsidR="00303FC2" w14:paraId="752674C3" w14:textId="77777777" w:rsidTr="00E3150C">
        <w:tc>
          <w:tcPr>
            <w:tcW w:w="4320" w:type="dxa"/>
            <w:vAlign w:val="center"/>
          </w:tcPr>
          <w:p w14:paraId="1ACEA5DB" w14:textId="7AB9A018" w:rsidR="00303FC2" w:rsidRPr="00303FC2" w:rsidRDefault="00303FC2" w:rsidP="00303FC2">
            <w:pPr>
              <w:rPr>
                <w:b/>
                <w:bCs/>
              </w:rPr>
            </w:pPr>
            <w:r w:rsidRPr="004B0A70">
              <w:rPr>
                <w:rFonts w:ascii="Segoe UI Emoji" w:hAnsi="Segoe UI Emoji" w:cs="Segoe UI Emoji"/>
                <w:b/>
                <w:bCs/>
              </w:rPr>
              <w:t>🧑</w:t>
            </w:r>
            <w:r w:rsidRPr="004B0A70">
              <w:rPr>
                <w:b/>
                <w:bCs/>
              </w:rPr>
              <w:t>‍</w:t>
            </w:r>
            <w:r w:rsidRPr="004B0A70">
              <w:rPr>
                <w:rFonts w:ascii="Segoe UI Emoji" w:hAnsi="Segoe UI Emoji" w:cs="Segoe UI Emoji"/>
                <w:b/>
                <w:bCs/>
              </w:rPr>
              <w:t>🎓</w:t>
            </w:r>
            <w:r w:rsidRPr="004B0A70">
              <w:rPr>
                <w:b/>
                <w:bCs/>
              </w:rPr>
              <w:t xml:space="preserve"> College / Interviewers</w:t>
            </w:r>
          </w:p>
        </w:tc>
        <w:tc>
          <w:tcPr>
            <w:tcW w:w="4320" w:type="dxa"/>
            <w:vAlign w:val="center"/>
          </w:tcPr>
          <w:p w14:paraId="04BD81BA" w14:textId="2F3B552C" w:rsidR="00303FC2" w:rsidRPr="00303FC2" w:rsidRDefault="00303FC2" w:rsidP="00303FC2">
            <w:r w:rsidRPr="004B0A70">
              <w:t>For reviewing beginner Bootstrap project work</w:t>
            </w:r>
          </w:p>
        </w:tc>
      </w:tr>
    </w:tbl>
    <w:p w14:paraId="5F5A65E2" w14:textId="77777777" w:rsidR="007C1A71" w:rsidRDefault="00000000">
      <w:pPr>
        <w:pStyle w:val="Heading1"/>
      </w:pPr>
      <w:r>
        <w:t>📦 Business Value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1A71" w14:paraId="732606A1" w14:textId="77777777">
        <w:tc>
          <w:tcPr>
            <w:tcW w:w="4320" w:type="dxa"/>
          </w:tcPr>
          <w:p w14:paraId="2A03717C" w14:textId="77777777" w:rsidR="007C1A71" w:rsidRDefault="00000000">
            <w:r>
              <w:t>Benefit</w:t>
            </w:r>
          </w:p>
        </w:tc>
        <w:tc>
          <w:tcPr>
            <w:tcW w:w="4320" w:type="dxa"/>
          </w:tcPr>
          <w:p w14:paraId="6125687A" w14:textId="77777777" w:rsidR="007C1A71" w:rsidRDefault="00000000">
            <w:r>
              <w:t>Explanation</w:t>
            </w:r>
          </w:p>
        </w:tc>
      </w:tr>
      <w:tr w:rsidR="007C1A71" w14:paraId="05F2A333" w14:textId="77777777">
        <w:tc>
          <w:tcPr>
            <w:tcW w:w="4320" w:type="dxa"/>
          </w:tcPr>
          <w:p w14:paraId="14D9476D" w14:textId="77777777" w:rsidR="007C1A71" w:rsidRDefault="00000000">
            <w:r>
              <w:t>🌍 Online Visibility</w:t>
            </w:r>
          </w:p>
        </w:tc>
        <w:tc>
          <w:tcPr>
            <w:tcW w:w="4320" w:type="dxa"/>
          </w:tcPr>
          <w:p w14:paraId="6E95DAAA" w14:textId="77777777" w:rsidR="007C1A71" w:rsidRDefault="00000000">
            <w:r>
              <w:t>Establishes an online presence to attract new clients</w:t>
            </w:r>
          </w:p>
        </w:tc>
      </w:tr>
      <w:tr w:rsidR="007C1A71" w14:paraId="28B0F377" w14:textId="77777777">
        <w:tc>
          <w:tcPr>
            <w:tcW w:w="4320" w:type="dxa"/>
          </w:tcPr>
          <w:p w14:paraId="486B7D52" w14:textId="77777777" w:rsidR="007C1A71" w:rsidRDefault="00000000">
            <w:r>
              <w:t>📸 Work Showcase</w:t>
            </w:r>
          </w:p>
        </w:tc>
        <w:tc>
          <w:tcPr>
            <w:tcW w:w="4320" w:type="dxa"/>
          </w:tcPr>
          <w:p w14:paraId="5EB3898E" w14:textId="77777777" w:rsidR="007C1A71" w:rsidRDefault="00000000">
            <w:r>
              <w:t>Displays finished projects with client names and timelines</w:t>
            </w:r>
          </w:p>
        </w:tc>
      </w:tr>
      <w:tr w:rsidR="007C1A71" w14:paraId="1B5C6703" w14:textId="77777777">
        <w:tc>
          <w:tcPr>
            <w:tcW w:w="4320" w:type="dxa"/>
          </w:tcPr>
          <w:p w14:paraId="2778DEC5" w14:textId="77777777" w:rsidR="007C1A71" w:rsidRDefault="00000000">
            <w:r>
              <w:lastRenderedPageBreak/>
              <w:t>📞 Lead Generation</w:t>
            </w:r>
          </w:p>
        </w:tc>
        <w:tc>
          <w:tcPr>
            <w:tcW w:w="4320" w:type="dxa"/>
          </w:tcPr>
          <w:p w14:paraId="6306EA6E" w14:textId="77777777" w:rsidR="007C1A71" w:rsidRDefault="00000000">
            <w:r>
              <w:t>Click-to-call, WhatsApp, and contact info included</w:t>
            </w:r>
          </w:p>
        </w:tc>
      </w:tr>
      <w:tr w:rsidR="007C1A71" w14:paraId="1B0DB3C5" w14:textId="77777777">
        <w:tc>
          <w:tcPr>
            <w:tcW w:w="4320" w:type="dxa"/>
          </w:tcPr>
          <w:p w14:paraId="42E8AAE4" w14:textId="77777777" w:rsidR="007C1A71" w:rsidRDefault="00000000">
            <w:r>
              <w:t>🎯 Branding</w:t>
            </w:r>
          </w:p>
        </w:tc>
        <w:tc>
          <w:tcPr>
            <w:tcW w:w="4320" w:type="dxa"/>
          </w:tcPr>
          <w:p w14:paraId="72F0CDA2" w14:textId="77777777" w:rsidR="007C1A71" w:rsidRDefault="00000000">
            <w:r>
              <w:t>Builds professional identity for the company</w:t>
            </w:r>
          </w:p>
        </w:tc>
      </w:tr>
      <w:tr w:rsidR="007C1A71" w14:paraId="6069F4A9" w14:textId="77777777">
        <w:tc>
          <w:tcPr>
            <w:tcW w:w="4320" w:type="dxa"/>
          </w:tcPr>
          <w:p w14:paraId="77B6400A" w14:textId="77777777" w:rsidR="007C1A71" w:rsidRDefault="00000000">
            <w:r>
              <w:t>🤝 Trust Building</w:t>
            </w:r>
          </w:p>
        </w:tc>
        <w:tc>
          <w:tcPr>
            <w:tcW w:w="4320" w:type="dxa"/>
          </w:tcPr>
          <w:p w14:paraId="25C3B7AB" w14:textId="77777777" w:rsidR="007C1A71" w:rsidRDefault="00000000">
            <w:r>
              <w:t>Shows real clients (Taj Group, Schools), building credibility</w:t>
            </w:r>
          </w:p>
        </w:tc>
      </w:tr>
      <w:tr w:rsidR="007C1A71" w14:paraId="612FF398" w14:textId="77777777">
        <w:tc>
          <w:tcPr>
            <w:tcW w:w="4320" w:type="dxa"/>
          </w:tcPr>
          <w:p w14:paraId="5BDBD38E" w14:textId="77777777" w:rsidR="007C1A71" w:rsidRDefault="00000000">
            <w:r>
              <w:t>📐 Central Info Hub</w:t>
            </w:r>
          </w:p>
        </w:tc>
        <w:tc>
          <w:tcPr>
            <w:tcW w:w="4320" w:type="dxa"/>
          </w:tcPr>
          <w:p w14:paraId="1B4FD876" w14:textId="77777777" w:rsidR="007C1A71" w:rsidRDefault="00000000">
            <w:r>
              <w:t>All services, projects, and contact details in one place</w:t>
            </w:r>
          </w:p>
        </w:tc>
      </w:tr>
      <w:tr w:rsidR="007C1A71" w14:paraId="0CAED3A8" w14:textId="77777777">
        <w:tc>
          <w:tcPr>
            <w:tcW w:w="4320" w:type="dxa"/>
          </w:tcPr>
          <w:p w14:paraId="07A0E810" w14:textId="77777777" w:rsidR="007C1A71" w:rsidRDefault="00000000">
            <w:r>
              <w:t>💼 Portfolio</w:t>
            </w:r>
          </w:p>
        </w:tc>
        <w:tc>
          <w:tcPr>
            <w:tcW w:w="4320" w:type="dxa"/>
          </w:tcPr>
          <w:p w14:paraId="42F3591F" w14:textId="77777777" w:rsidR="007C1A71" w:rsidRDefault="00000000">
            <w:r>
              <w:t>Demonstrates company's wide range of work to future clients or investors</w:t>
            </w:r>
          </w:p>
        </w:tc>
      </w:tr>
    </w:tbl>
    <w:p w14:paraId="29FA7BE5" w14:textId="77777777" w:rsidR="007C1A71" w:rsidRDefault="00000000">
      <w:pPr>
        <w:pStyle w:val="Heading1"/>
      </w:pPr>
      <w:r>
        <w:t>📈 Marketing &amp; Growth Strategy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3FC2" w14:paraId="2AE0E1B6" w14:textId="77777777" w:rsidTr="00FE3C45">
        <w:tc>
          <w:tcPr>
            <w:tcW w:w="4320" w:type="dxa"/>
            <w:vAlign w:val="center"/>
          </w:tcPr>
          <w:p w14:paraId="096FCBF3" w14:textId="0568CA1E" w:rsidR="00303FC2" w:rsidRDefault="00303FC2" w:rsidP="00303FC2">
            <w:r w:rsidRPr="004B0A70">
              <w:rPr>
                <w:b/>
                <w:bCs/>
              </w:rPr>
              <w:t>Strategy</w:t>
            </w:r>
          </w:p>
        </w:tc>
        <w:tc>
          <w:tcPr>
            <w:tcW w:w="4320" w:type="dxa"/>
            <w:vAlign w:val="center"/>
          </w:tcPr>
          <w:p w14:paraId="20EFCEE5" w14:textId="4E1570BB" w:rsidR="00303FC2" w:rsidRDefault="00303FC2" w:rsidP="00303FC2">
            <w:r w:rsidRPr="004B0A70">
              <w:rPr>
                <w:b/>
                <w:bCs/>
              </w:rPr>
              <w:t>Description</w:t>
            </w:r>
          </w:p>
        </w:tc>
      </w:tr>
      <w:tr w:rsidR="00303FC2" w14:paraId="4C5D8C00" w14:textId="77777777" w:rsidTr="00FE3C45">
        <w:tc>
          <w:tcPr>
            <w:tcW w:w="4320" w:type="dxa"/>
            <w:vAlign w:val="center"/>
          </w:tcPr>
          <w:p w14:paraId="103FD7A4" w14:textId="3D128B8F" w:rsidR="00303FC2" w:rsidRDefault="00303FC2" w:rsidP="00303FC2">
            <w:r w:rsidRPr="004B0A70">
              <w:rPr>
                <w:rFonts w:ascii="Segoe UI Emoji" w:hAnsi="Segoe UI Emoji" w:cs="Segoe UI Emoji"/>
              </w:rPr>
              <w:t>📱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WhatsApp Business</w:t>
            </w:r>
          </w:p>
        </w:tc>
        <w:tc>
          <w:tcPr>
            <w:tcW w:w="4320" w:type="dxa"/>
            <w:vAlign w:val="center"/>
          </w:tcPr>
          <w:p w14:paraId="7C405DDB" w14:textId="652EF260" w:rsidR="00303FC2" w:rsidRDefault="00303FC2" w:rsidP="00303FC2">
            <w:r w:rsidRPr="004B0A70">
              <w:t>Direct appointment booking and auto-reply messages</w:t>
            </w:r>
          </w:p>
        </w:tc>
      </w:tr>
      <w:tr w:rsidR="00303FC2" w14:paraId="7A75B53E" w14:textId="77777777" w:rsidTr="00FE3C45">
        <w:tc>
          <w:tcPr>
            <w:tcW w:w="4320" w:type="dxa"/>
            <w:vAlign w:val="center"/>
          </w:tcPr>
          <w:p w14:paraId="3BD0B624" w14:textId="27C8A8AA" w:rsidR="00303FC2" w:rsidRDefault="00303FC2" w:rsidP="00303FC2">
            <w:r w:rsidRPr="004B0A70">
              <w:rPr>
                <w:rFonts w:ascii="Segoe UI Emoji" w:hAnsi="Segoe UI Emoji" w:cs="Segoe UI Emoji"/>
              </w:rPr>
              <w:t>🔍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Google My Business</w:t>
            </w:r>
          </w:p>
        </w:tc>
        <w:tc>
          <w:tcPr>
            <w:tcW w:w="4320" w:type="dxa"/>
            <w:vAlign w:val="center"/>
          </w:tcPr>
          <w:p w14:paraId="50E84A42" w14:textId="5BB76AA6" w:rsidR="00303FC2" w:rsidRDefault="00303FC2" w:rsidP="00303FC2">
            <w:r w:rsidRPr="004B0A70">
              <w:t>Register shop location for local search optimization</w:t>
            </w:r>
          </w:p>
        </w:tc>
      </w:tr>
      <w:tr w:rsidR="00303FC2" w14:paraId="53D93CAC" w14:textId="77777777" w:rsidTr="00FE3C45">
        <w:tc>
          <w:tcPr>
            <w:tcW w:w="4320" w:type="dxa"/>
            <w:vAlign w:val="center"/>
          </w:tcPr>
          <w:p w14:paraId="10B7019D" w14:textId="148A3EE6" w:rsidR="00303FC2" w:rsidRDefault="00303FC2" w:rsidP="00303FC2">
            <w:r w:rsidRPr="004B0A70">
              <w:rPr>
                <w:rFonts w:ascii="Segoe UI Emoji" w:hAnsi="Segoe UI Emoji" w:cs="Segoe UI Emoji"/>
              </w:rPr>
              <w:t>📘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 xml:space="preserve">Facebook &amp; </w:t>
            </w:r>
            <w:r w:rsidRPr="004B0A70">
              <w:rPr>
                <w:rFonts w:ascii="Segoe UI Emoji" w:hAnsi="Segoe UI Emoji" w:cs="Segoe UI Emoji"/>
                <w:b/>
                <w:bCs/>
              </w:rPr>
              <w:t>📸</w:t>
            </w:r>
            <w:r w:rsidRPr="004B0A70">
              <w:rPr>
                <w:b/>
                <w:bCs/>
              </w:rPr>
              <w:t xml:space="preserve"> Instagram</w:t>
            </w:r>
          </w:p>
        </w:tc>
        <w:tc>
          <w:tcPr>
            <w:tcW w:w="4320" w:type="dxa"/>
            <w:vAlign w:val="center"/>
          </w:tcPr>
          <w:p w14:paraId="57C5A1B3" w14:textId="70C61057" w:rsidR="00303FC2" w:rsidRDefault="00303FC2" w:rsidP="00303FC2">
            <w:r w:rsidRPr="004B0A70">
              <w:t>Post before/after service photos, offers, and updates</w:t>
            </w:r>
          </w:p>
        </w:tc>
      </w:tr>
      <w:tr w:rsidR="00303FC2" w14:paraId="47ED1FD5" w14:textId="77777777" w:rsidTr="00FE3C45">
        <w:tc>
          <w:tcPr>
            <w:tcW w:w="4320" w:type="dxa"/>
            <w:vAlign w:val="center"/>
          </w:tcPr>
          <w:p w14:paraId="4FF97ADC" w14:textId="02BA7505" w:rsidR="00303FC2" w:rsidRDefault="00303FC2" w:rsidP="00303FC2">
            <w:r w:rsidRPr="004B0A70">
              <w:rPr>
                <w:rFonts w:ascii="Calibri" w:hAnsi="Calibri" w:cs="Calibri"/>
              </w:rPr>
              <w:t>🪧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Local Banners &amp; QR Codes</w:t>
            </w:r>
          </w:p>
        </w:tc>
        <w:tc>
          <w:tcPr>
            <w:tcW w:w="4320" w:type="dxa"/>
            <w:vAlign w:val="center"/>
          </w:tcPr>
          <w:p w14:paraId="30EB24BC" w14:textId="08299806" w:rsidR="00303FC2" w:rsidRDefault="00303FC2" w:rsidP="00303FC2">
            <w:r w:rsidRPr="004B0A70">
              <w:t>QR code at workshop entrance linking to the website</w:t>
            </w:r>
          </w:p>
        </w:tc>
      </w:tr>
      <w:tr w:rsidR="00303FC2" w14:paraId="23BAE5C5" w14:textId="77777777" w:rsidTr="00FE3C45">
        <w:tc>
          <w:tcPr>
            <w:tcW w:w="4320" w:type="dxa"/>
            <w:vAlign w:val="center"/>
          </w:tcPr>
          <w:p w14:paraId="6EEAF88E" w14:textId="7B143B89" w:rsidR="00303FC2" w:rsidRDefault="00303FC2" w:rsidP="00303FC2">
            <w:r w:rsidRPr="004B0A70">
              <w:rPr>
                <w:rFonts w:ascii="Segoe UI Emoji" w:hAnsi="Segoe UI Emoji" w:cs="Segoe UI Emoji"/>
              </w:rPr>
              <w:t>📨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Brochure/Visiting Card</w:t>
            </w:r>
          </w:p>
        </w:tc>
        <w:tc>
          <w:tcPr>
            <w:tcW w:w="4320" w:type="dxa"/>
            <w:vAlign w:val="center"/>
          </w:tcPr>
          <w:p w14:paraId="474E590B" w14:textId="0554BD62" w:rsidR="00303FC2" w:rsidRDefault="00303FC2" w:rsidP="00303FC2">
            <w:r w:rsidRPr="004B0A70">
              <w:t>Include website URL on all printed materials</w:t>
            </w:r>
          </w:p>
        </w:tc>
      </w:tr>
      <w:tr w:rsidR="00303FC2" w14:paraId="5CDB619B" w14:textId="77777777" w:rsidTr="00FE3C45">
        <w:tc>
          <w:tcPr>
            <w:tcW w:w="4320" w:type="dxa"/>
            <w:vAlign w:val="center"/>
          </w:tcPr>
          <w:p w14:paraId="540D8A2F" w14:textId="4405EC9F" w:rsidR="00303FC2" w:rsidRDefault="00303FC2" w:rsidP="00303FC2">
            <w:r w:rsidRPr="004B0A70">
              <w:rPr>
                <w:rFonts w:ascii="Segoe UI Emoji" w:hAnsi="Segoe UI Emoji" w:cs="Segoe UI Emoji"/>
              </w:rPr>
              <w:t>💻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Google Ads (Future)</w:t>
            </w:r>
          </w:p>
        </w:tc>
        <w:tc>
          <w:tcPr>
            <w:tcW w:w="4320" w:type="dxa"/>
            <w:vAlign w:val="center"/>
          </w:tcPr>
          <w:p w14:paraId="267B2230" w14:textId="7C94D731" w:rsidR="00303FC2" w:rsidRDefault="00303FC2" w:rsidP="00303FC2">
            <w:r w:rsidRPr="004B0A70">
              <w:t>Target searches like “</w:t>
            </w:r>
            <w:r>
              <w:t>bike</w:t>
            </w:r>
            <w:r w:rsidRPr="004B0A70">
              <w:t xml:space="preserve"> repair in </w:t>
            </w:r>
            <w:proofErr w:type="spellStart"/>
            <w:r w:rsidRPr="004B0A70">
              <w:t>Katol</w:t>
            </w:r>
            <w:proofErr w:type="spellEnd"/>
            <w:r w:rsidRPr="004B0A70">
              <w:t>” or “bike service near me”</w:t>
            </w:r>
          </w:p>
        </w:tc>
      </w:tr>
      <w:tr w:rsidR="00303FC2" w14:paraId="397F540D" w14:textId="77777777" w:rsidTr="00FE3C45">
        <w:tc>
          <w:tcPr>
            <w:tcW w:w="4320" w:type="dxa"/>
            <w:vAlign w:val="center"/>
          </w:tcPr>
          <w:p w14:paraId="673C4CCD" w14:textId="4409CB71" w:rsidR="00303FC2" w:rsidRDefault="00303FC2" w:rsidP="00303FC2">
            <w:r w:rsidRPr="004B0A70">
              <w:rPr>
                <w:rFonts w:ascii="Segoe UI Emoji" w:hAnsi="Segoe UI Emoji" w:cs="Segoe UI Emoji"/>
              </w:rPr>
              <w:t>🎓</w:t>
            </w:r>
            <w:r w:rsidRPr="004B0A70">
              <w:t xml:space="preserve"> </w:t>
            </w:r>
            <w:r w:rsidRPr="004B0A70">
              <w:rPr>
                <w:b/>
                <w:bCs/>
              </w:rPr>
              <w:t>College Showcase</w:t>
            </w:r>
          </w:p>
        </w:tc>
        <w:tc>
          <w:tcPr>
            <w:tcW w:w="4320" w:type="dxa"/>
            <w:vAlign w:val="center"/>
          </w:tcPr>
          <w:p w14:paraId="0F5B37FB" w14:textId="7D84D8E2" w:rsidR="00303FC2" w:rsidRDefault="00303FC2" w:rsidP="00303FC2">
            <w:r w:rsidRPr="004B0A70">
              <w:t>Use as a portfolio project during interviews</w:t>
            </w:r>
          </w:p>
        </w:tc>
      </w:tr>
    </w:tbl>
    <w:p w14:paraId="64C85594" w14:textId="77777777" w:rsidR="007C1A71" w:rsidRDefault="00000000">
      <w:pPr>
        <w:pStyle w:val="Heading1"/>
      </w:pPr>
      <w:r>
        <w:t>🧾 Summary Table for College/Interview Submission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3FC2" w14:paraId="50B04BFF" w14:textId="77777777" w:rsidTr="00F879E2">
        <w:tc>
          <w:tcPr>
            <w:tcW w:w="4320" w:type="dxa"/>
            <w:vAlign w:val="center"/>
          </w:tcPr>
          <w:p w14:paraId="74880D51" w14:textId="3671CC08" w:rsidR="00303FC2" w:rsidRDefault="00303FC2" w:rsidP="00303FC2">
            <w:r w:rsidRPr="004B0A70">
              <w:rPr>
                <w:b/>
                <w:bCs/>
              </w:rPr>
              <w:t>Section</w:t>
            </w:r>
          </w:p>
        </w:tc>
        <w:tc>
          <w:tcPr>
            <w:tcW w:w="4320" w:type="dxa"/>
            <w:vAlign w:val="center"/>
          </w:tcPr>
          <w:p w14:paraId="2273D49D" w14:textId="7B06E44E" w:rsidR="00303FC2" w:rsidRDefault="00303FC2" w:rsidP="00303FC2">
            <w:r w:rsidRPr="004B0A70">
              <w:rPr>
                <w:b/>
                <w:bCs/>
              </w:rPr>
              <w:t>Details</w:t>
            </w:r>
          </w:p>
        </w:tc>
      </w:tr>
      <w:tr w:rsidR="00303FC2" w14:paraId="161630A9" w14:textId="77777777" w:rsidTr="00F879E2">
        <w:tc>
          <w:tcPr>
            <w:tcW w:w="4320" w:type="dxa"/>
            <w:vAlign w:val="center"/>
          </w:tcPr>
          <w:p w14:paraId="166061FC" w14:textId="69E1FDD6" w:rsidR="00303FC2" w:rsidRDefault="00303FC2" w:rsidP="00303FC2">
            <w:pPr>
              <w:tabs>
                <w:tab w:val="center" w:pos="2052"/>
              </w:tabs>
            </w:pPr>
            <w:r w:rsidRPr="004B0A70">
              <w:rPr>
                <w:b/>
                <w:bCs/>
              </w:rPr>
              <w:t>Project Title</w:t>
            </w:r>
          </w:p>
        </w:tc>
        <w:tc>
          <w:tcPr>
            <w:tcW w:w="4320" w:type="dxa"/>
            <w:vAlign w:val="center"/>
          </w:tcPr>
          <w:p w14:paraId="0A9BCD0D" w14:textId="683508BF" w:rsidR="00303FC2" w:rsidRDefault="00303FC2" w:rsidP="00303FC2">
            <w:r w:rsidRPr="004B0A70">
              <w:t>Anjana Automobiles – Company Website</w:t>
            </w:r>
          </w:p>
        </w:tc>
      </w:tr>
      <w:tr w:rsidR="00303FC2" w14:paraId="2879AEFE" w14:textId="77777777" w:rsidTr="002C6F1A">
        <w:tc>
          <w:tcPr>
            <w:tcW w:w="4320" w:type="dxa"/>
            <w:vAlign w:val="center"/>
          </w:tcPr>
          <w:p w14:paraId="6C557B10" w14:textId="3FA25502" w:rsidR="00303FC2" w:rsidRDefault="00303FC2" w:rsidP="00303FC2">
            <w:r w:rsidRPr="004B0A70">
              <w:rPr>
                <w:b/>
                <w:bCs/>
              </w:rPr>
              <w:lastRenderedPageBreak/>
              <w:t>Section</w:t>
            </w:r>
          </w:p>
        </w:tc>
        <w:tc>
          <w:tcPr>
            <w:tcW w:w="4320" w:type="dxa"/>
            <w:vAlign w:val="center"/>
          </w:tcPr>
          <w:p w14:paraId="265F1371" w14:textId="1B674700" w:rsidR="00303FC2" w:rsidRDefault="00303FC2" w:rsidP="00303FC2">
            <w:r w:rsidRPr="004B0A70">
              <w:rPr>
                <w:b/>
                <w:bCs/>
              </w:rPr>
              <w:t>Details</w:t>
            </w:r>
          </w:p>
        </w:tc>
      </w:tr>
      <w:tr w:rsidR="00303FC2" w14:paraId="3350089F" w14:textId="77777777" w:rsidTr="002C6F1A">
        <w:tc>
          <w:tcPr>
            <w:tcW w:w="4320" w:type="dxa"/>
            <w:vAlign w:val="center"/>
          </w:tcPr>
          <w:p w14:paraId="5F3B110D" w14:textId="0DBBC0E7" w:rsidR="00303FC2" w:rsidRDefault="00303FC2" w:rsidP="00303FC2">
            <w:r w:rsidRPr="004B0A70">
              <w:rPr>
                <w:b/>
                <w:bCs/>
              </w:rPr>
              <w:t>Project Title</w:t>
            </w:r>
          </w:p>
        </w:tc>
        <w:tc>
          <w:tcPr>
            <w:tcW w:w="4320" w:type="dxa"/>
            <w:vAlign w:val="center"/>
          </w:tcPr>
          <w:p w14:paraId="780A0433" w14:textId="24FDD291" w:rsidR="00303FC2" w:rsidRDefault="00303FC2" w:rsidP="00303FC2">
            <w:r w:rsidRPr="004B0A70">
              <w:t>Anjana Automobiles – Company Website</w:t>
            </w:r>
          </w:p>
        </w:tc>
      </w:tr>
      <w:tr w:rsidR="00303FC2" w14:paraId="4B1973A8" w14:textId="77777777" w:rsidTr="002C6F1A">
        <w:tc>
          <w:tcPr>
            <w:tcW w:w="4320" w:type="dxa"/>
            <w:vAlign w:val="center"/>
          </w:tcPr>
          <w:p w14:paraId="20678B6A" w14:textId="31D4AF7A" w:rsidR="00303FC2" w:rsidRDefault="00303FC2" w:rsidP="00303FC2">
            <w:r w:rsidRPr="004B0A70">
              <w:rPr>
                <w:b/>
                <w:bCs/>
              </w:rPr>
              <w:t>Made With</w:t>
            </w:r>
          </w:p>
        </w:tc>
        <w:tc>
          <w:tcPr>
            <w:tcW w:w="4320" w:type="dxa"/>
            <w:vAlign w:val="center"/>
          </w:tcPr>
          <w:p w14:paraId="3F5C1835" w14:textId="4917C928" w:rsidR="00303FC2" w:rsidRDefault="00303FC2" w:rsidP="00303FC2">
            <w:r w:rsidRPr="004B0A70">
              <w:t>HTML5 + Bootstrap 5</w:t>
            </w:r>
          </w:p>
        </w:tc>
      </w:tr>
      <w:tr w:rsidR="00303FC2" w14:paraId="4177014D" w14:textId="77777777" w:rsidTr="007E3BA5">
        <w:tc>
          <w:tcPr>
            <w:tcW w:w="4320" w:type="dxa"/>
            <w:vAlign w:val="center"/>
          </w:tcPr>
          <w:p w14:paraId="2A76DC09" w14:textId="3F53D7B0" w:rsidR="00303FC2" w:rsidRDefault="00303FC2" w:rsidP="00303FC2">
            <w:r w:rsidRPr="004B0A70">
              <w:rPr>
                <w:b/>
                <w:bCs/>
              </w:rPr>
              <w:t>Purpose</w:t>
            </w:r>
          </w:p>
        </w:tc>
        <w:tc>
          <w:tcPr>
            <w:tcW w:w="4320" w:type="dxa"/>
            <w:vAlign w:val="center"/>
          </w:tcPr>
          <w:p w14:paraId="2CE3FD3E" w14:textId="4FE58531" w:rsidR="00303FC2" w:rsidRDefault="00303FC2" w:rsidP="00303FC2">
            <w:r w:rsidRPr="004B0A70">
              <w:t>Branding + Lead generation + Customer trust</w:t>
            </w:r>
          </w:p>
        </w:tc>
      </w:tr>
      <w:tr w:rsidR="00303FC2" w14:paraId="6C99B5C5" w14:textId="77777777" w:rsidTr="007E3BA5">
        <w:tc>
          <w:tcPr>
            <w:tcW w:w="4320" w:type="dxa"/>
            <w:vAlign w:val="center"/>
          </w:tcPr>
          <w:p w14:paraId="0D79AF48" w14:textId="5BAE8DA9" w:rsidR="00303FC2" w:rsidRDefault="00303FC2" w:rsidP="00303FC2">
            <w:r w:rsidRPr="004B0A70">
              <w:rPr>
                <w:b/>
                <w:bCs/>
              </w:rPr>
              <w:t>Benefits</w:t>
            </w:r>
          </w:p>
        </w:tc>
        <w:tc>
          <w:tcPr>
            <w:tcW w:w="4320" w:type="dxa"/>
            <w:vAlign w:val="center"/>
          </w:tcPr>
          <w:p w14:paraId="10461B80" w14:textId="31F58461" w:rsidR="00303FC2" w:rsidRDefault="00303FC2" w:rsidP="00303FC2">
            <w:r w:rsidRPr="004B0A70">
              <w:t>Online presence, portfolio, easy contact</w:t>
            </w:r>
          </w:p>
        </w:tc>
      </w:tr>
      <w:tr w:rsidR="00303FC2" w14:paraId="7098CD33" w14:textId="77777777" w:rsidTr="007E3BA5">
        <w:tc>
          <w:tcPr>
            <w:tcW w:w="4320" w:type="dxa"/>
            <w:vAlign w:val="center"/>
          </w:tcPr>
          <w:p w14:paraId="5FDF3037" w14:textId="7DC7E21B" w:rsidR="00303FC2" w:rsidRDefault="00303FC2" w:rsidP="00303FC2">
            <w:r w:rsidRPr="004B0A70">
              <w:rPr>
                <w:b/>
                <w:bCs/>
              </w:rPr>
              <w:t>Marketing Use</w:t>
            </w:r>
          </w:p>
        </w:tc>
        <w:tc>
          <w:tcPr>
            <w:tcW w:w="4320" w:type="dxa"/>
            <w:vAlign w:val="center"/>
          </w:tcPr>
          <w:p w14:paraId="10498C52" w14:textId="68CE5E79" w:rsidR="00303FC2" w:rsidRDefault="00303FC2" w:rsidP="00303FC2">
            <w:r w:rsidRPr="004B0A70">
              <w:t xml:space="preserve">WhatsApp, </w:t>
            </w:r>
            <w:proofErr w:type="gramStart"/>
            <w:r w:rsidRPr="004B0A70">
              <w:t>Social Media</w:t>
            </w:r>
            <w:proofErr w:type="gramEnd"/>
            <w:r w:rsidRPr="004B0A70">
              <w:t>, Google My Business</w:t>
            </w:r>
          </w:p>
        </w:tc>
      </w:tr>
      <w:tr w:rsidR="00303FC2" w14:paraId="22F70928" w14:textId="77777777" w:rsidTr="007E3BA5">
        <w:tc>
          <w:tcPr>
            <w:tcW w:w="4320" w:type="dxa"/>
            <w:vAlign w:val="center"/>
          </w:tcPr>
          <w:p w14:paraId="31050C33" w14:textId="5AF0692B" w:rsidR="00303FC2" w:rsidRDefault="00303FC2" w:rsidP="00303FC2">
            <w:r w:rsidRPr="004B0A70">
              <w:rPr>
                <w:b/>
                <w:bCs/>
              </w:rPr>
              <w:t>Future Features</w:t>
            </w:r>
          </w:p>
        </w:tc>
        <w:tc>
          <w:tcPr>
            <w:tcW w:w="4320" w:type="dxa"/>
            <w:vAlign w:val="center"/>
          </w:tcPr>
          <w:p w14:paraId="29B1BEF2" w14:textId="0E1EFBC7" w:rsidR="00303FC2" w:rsidRDefault="00303FC2" w:rsidP="00303FC2">
            <w:r w:rsidRPr="004B0A70">
              <w:t>Booking form with validation, multi-language support, service tracking</w:t>
            </w:r>
          </w:p>
        </w:tc>
      </w:tr>
      <w:tr w:rsidR="00303FC2" w14:paraId="0A2F7E8B" w14:textId="77777777" w:rsidTr="007E3BA5">
        <w:tc>
          <w:tcPr>
            <w:tcW w:w="4320" w:type="dxa"/>
            <w:vAlign w:val="center"/>
          </w:tcPr>
          <w:p w14:paraId="7A2702B1" w14:textId="04E870A3" w:rsidR="00303FC2" w:rsidRDefault="00303FC2" w:rsidP="00303FC2">
            <w:r w:rsidRPr="004B0A70">
              <w:rPr>
                <w:b/>
                <w:bCs/>
              </w:rPr>
              <w:t>Developer Skill</w:t>
            </w:r>
          </w:p>
        </w:tc>
        <w:tc>
          <w:tcPr>
            <w:tcW w:w="4320" w:type="dxa"/>
            <w:vAlign w:val="center"/>
          </w:tcPr>
          <w:p w14:paraId="459F4539" w14:textId="009C5C14" w:rsidR="00303FC2" w:rsidRDefault="00303FC2" w:rsidP="00303FC2">
            <w:r w:rsidRPr="004B0A70">
              <w:t>Beginner (Bootstrap only, no external CSS)</w:t>
            </w:r>
          </w:p>
        </w:tc>
      </w:tr>
    </w:tbl>
    <w:p w14:paraId="5B163E03" w14:textId="77777777" w:rsidR="00E915C3" w:rsidRDefault="00E915C3"/>
    <w:sectPr w:rsidR="00E91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67799" w14:textId="77777777" w:rsidR="00E915C3" w:rsidRDefault="00E915C3" w:rsidP="00303FC2">
      <w:pPr>
        <w:spacing w:after="0" w:line="240" w:lineRule="auto"/>
      </w:pPr>
      <w:r>
        <w:separator/>
      </w:r>
    </w:p>
  </w:endnote>
  <w:endnote w:type="continuationSeparator" w:id="0">
    <w:p w14:paraId="71CDC657" w14:textId="77777777" w:rsidR="00E915C3" w:rsidRDefault="00E915C3" w:rsidP="0030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AD494" w14:textId="77777777" w:rsidR="00E915C3" w:rsidRDefault="00E915C3" w:rsidP="00303FC2">
      <w:pPr>
        <w:spacing w:after="0" w:line="240" w:lineRule="auto"/>
      </w:pPr>
      <w:r>
        <w:separator/>
      </w:r>
    </w:p>
  </w:footnote>
  <w:footnote w:type="continuationSeparator" w:id="0">
    <w:p w14:paraId="10500078" w14:textId="77777777" w:rsidR="00E915C3" w:rsidRDefault="00E915C3" w:rsidP="0030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547208">
    <w:abstractNumId w:val="8"/>
  </w:num>
  <w:num w:numId="2" w16cid:durableId="1086539989">
    <w:abstractNumId w:val="6"/>
  </w:num>
  <w:num w:numId="3" w16cid:durableId="1871720838">
    <w:abstractNumId w:val="5"/>
  </w:num>
  <w:num w:numId="4" w16cid:durableId="936866372">
    <w:abstractNumId w:val="4"/>
  </w:num>
  <w:num w:numId="5" w16cid:durableId="456218493">
    <w:abstractNumId w:val="7"/>
  </w:num>
  <w:num w:numId="6" w16cid:durableId="857085493">
    <w:abstractNumId w:val="3"/>
  </w:num>
  <w:num w:numId="7" w16cid:durableId="307133836">
    <w:abstractNumId w:val="2"/>
  </w:num>
  <w:num w:numId="8" w16cid:durableId="1931160786">
    <w:abstractNumId w:val="1"/>
  </w:num>
  <w:num w:numId="9" w16cid:durableId="137049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6B3"/>
    <w:rsid w:val="0029639D"/>
    <w:rsid w:val="00303FC2"/>
    <w:rsid w:val="00326F90"/>
    <w:rsid w:val="007C1A71"/>
    <w:rsid w:val="00911FE1"/>
    <w:rsid w:val="00AA1D8D"/>
    <w:rsid w:val="00B47730"/>
    <w:rsid w:val="00CB0664"/>
    <w:rsid w:val="00E91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5F464"/>
  <w14:defaultImageDpi w14:val="300"/>
  <w15:docId w15:val="{5135DC05-2FB5-4B1D-B34C-8D5AD8E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Bhushan Jatgade</cp:lastModifiedBy>
  <cp:revision>2</cp:revision>
  <dcterms:created xsi:type="dcterms:W3CDTF">2025-08-10T09:31:00Z</dcterms:created>
  <dcterms:modified xsi:type="dcterms:W3CDTF">2025-08-10T09:31:00Z</dcterms:modified>
  <cp:category/>
</cp:coreProperties>
</file>